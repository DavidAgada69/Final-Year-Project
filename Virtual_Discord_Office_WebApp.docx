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824A3" w14:textId="77777777" w:rsidR="00C1061F" w:rsidRDefault="00C1061F"/>
    <w:p w14:paraId="1A624CD2" w14:textId="77777777" w:rsidR="00C1061F" w:rsidRDefault="00000000">
      <w:pPr>
        <w:jc w:val="center"/>
      </w:pPr>
      <w:r>
        <w:rPr>
          <w:b/>
          <w:sz w:val="48"/>
        </w:rPr>
        <w:t>Virtual Discord Office App Documentation</w:t>
      </w:r>
    </w:p>
    <w:p w14:paraId="4829D254" w14:textId="77777777" w:rsidR="00C1061F" w:rsidRDefault="00000000">
      <w:pPr>
        <w:jc w:val="center"/>
      </w:pPr>
      <w:r>
        <w:rPr>
          <w:sz w:val="28"/>
        </w:rPr>
        <w:t>StackFrame Studios • Project Blueprint</w:t>
      </w:r>
    </w:p>
    <w:p w14:paraId="0776C9A5" w14:textId="77777777" w:rsidR="00C1061F" w:rsidRDefault="00C1061F"/>
    <w:p w14:paraId="73226C58" w14:textId="77777777" w:rsidR="00C1061F" w:rsidRDefault="00C1061F"/>
    <w:p w14:paraId="0AA36F06" w14:textId="77777777" w:rsidR="00C1061F" w:rsidRDefault="00000000">
      <w:pPr>
        <w:jc w:val="center"/>
      </w:pPr>
      <w:r>
        <w:rPr>
          <w:sz w:val="24"/>
        </w:rPr>
        <w:t>Prepared by: StackFrame Studios</w:t>
      </w:r>
      <w:r>
        <w:rPr>
          <w:sz w:val="24"/>
        </w:rPr>
        <w:br/>
        <w:t>Date: April 2025</w:t>
      </w:r>
    </w:p>
    <w:p w14:paraId="3AE6E0D1" w14:textId="77777777" w:rsidR="00C1061F" w:rsidRDefault="00000000">
      <w:r>
        <w:br w:type="page"/>
      </w:r>
    </w:p>
    <w:p w14:paraId="464B8F23" w14:textId="77777777" w:rsidR="00C1061F" w:rsidRDefault="00000000">
      <w:r>
        <w:lastRenderedPageBreak/>
        <w:t>Part 1: Requirements &amp; Planning</w:t>
      </w:r>
    </w:p>
    <w:p w14:paraId="5BBF0A0E" w14:textId="77777777" w:rsidR="00C1061F" w:rsidRDefault="00C1061F"/>
    <w:p w14:paraId="4AF19AD8" w14:textId="77777777" w:rsidR="00C1061F" w:rsidRDefault="00000000">
      <w:r>
        <w:t>1. Functional Requirements:</w:t>
      </w:r>
    </w:p>
    <w:p w14:paraId="31CE2F8E" w14:textId="77777777" w:rsidR="00C1061F" w:rsidRDefault="00000000">
      <w:r>
        <w:t>- Allow users to register and sign in securely.</w:t>
      </w:r>
    </w:p>
    <w:p w14:paraId="4E032151" w14:textId="77777777" w:rsidR="00C1061F" w:rsidRDefault="00000000">
      <w:r>
        <w:t>- Provide a form where users can describe their company/job setup.</w:t>
      </w:r>
    </w:p>
    <w:p w14:paraId="69220C3F" w14:textId="77777777" w:rsidR="00C1061F" w:rsidRDefault="00000000">
      <w:r>
        <w:t>- Let server creators browse and accept incoming requests.</w:t>
      </w:r>
    </w:p>
    <w:p w14:paraId="5A3CB556" w14:textId="77777777" w:rsidR="00C1061F" w:rsidRDefault="00000000">
      <w:r>
        <w:t>- Include built-in messaging so clients and creators can chat.</w:t>
      </w:r>
    </w:p>
    <w:p w14:paraId="66058606" w14:textId="77777777" w:rsidR="00C1061F" w:rsidRDefault="00000000">
      <w:r>
        <w:t>- Admins should be able to monitor requests and manage creators.</w:t>
      </w:r>
    </w:p>
    <w:p w14:paraId="7CF36F97" w14:textId="77777777" w:rsidR="00C1061F" w:rsidRDefault="00000000">
      <w:r>
        <w:t>- Notify users via email or in-app when request updates happen.</w:t>
      </w:r>
    </w:p>
    <w:p w14:paraId="220CE4C6" w14:textId="77777777" w:rsidR="00C1061F" w:rsidRDefault="00000000">
      <w:r>
        <w:t>- Users should be able to track their request status (pending, in progress, done).</w:t>
      </w:r>
    </w:p>
    <w:p w14:paraId="63B14F94" w14:textId="77777777" w:rsidR="00C1061F" w:rsidRDefault="00C1061F"/>
    <w:p w14:paraId="2446BDD4" w14:textId="77777777" w:rsidR="00C1061F" w:rsidRDefault="00000000">
      <w:r>
        <w:t>2. Non-Functional Requirements:</w:t>
      </w:r>
    </w:p>
    <w:p w14:paraId="48ED386B" w14:textId="77777777" w:rsidR="00C1061F" w:rsidRDefault="00000000">
      <w:r>
        <w:t>- Should scale easily if the user base grows.</w:t>
      </w:r>
    </w:p>
    <w:p w14:paraId="4F9A48DF" w14:textId="77777777" w:rsidR="00C1061F" w:rsidRDefault="00000000">
      <w:r>
        <w:t>- Needs to keep user info secure.</w:t>
      </w:r>
    </w:p>
    <w:p w14:paraId="6CEA7158" w14:textId="77777777" w:rsidR="00C1061F" w:rsidRDefault="00000000">
      <w:r>
        <w:t>- Should be usable on phones and desktops.</w:t>
      </w:r>
    </w:p>
    <w:p w14:paraId="790B311B" w14:textId="77777777" w:rsidR="00C1061F" w:rsidRDefault="00000000">
      <w:r>
        <w:t>- Optional: add support for multiple languages later.</w:t>
      </w:r>
    </w:p>
    <w:p w14:paraId="3D67C7A1" w14:textId="77777777" w:rsidR="00C1061F" w:rsidRDefault="00C1061F"/>
    <w:p w14:paraId="516237D7" w14:textId="77777777" w:rsidR="00C1061F" w:rsidRDefault="00000000">
      <w:r>
        <w:t>3. Target Users:</w:t>
      </w:r>
    </w:p>
    <w:p w14:paraId="40051077" w14:textId="77777777" w:rsidR="00C1061F" w:rsidRDefault="00000000">
      <w:r>
        <w:t>- Remote teams</w:t>
      </w:r>
    </w:p>
    <w:p w14:paraId="1D558B83" w14:textId="77777777" w:rsidR="00C1061F" w:rsidRDefault="00000000">
      <w:r>
        <w:t>- Freelancers</w:t>
      </w:r>
    </w:p>
    <w:p w14:paraId="75D5D1BD" w14:textId="77777777" w:rsidR="00C1061F" w:rsidRDefault="00000000">
      <w:r>
        <w:t>- Startups</w:t>
      </w:r>
    </w:p>
    <w:p w14:paraId="26DC45DC" w14:textId="77777777" w:rsidR="00C1061F" w:rsidRDefault="00000000">
      <w:r>
        <w:t>- Educational groups</w:t>
      </w:r>
    </w:p>
    <w:p w14:paraId="6B70C8AF" w14:textId="77777777" w:rsidR="00C1061F" w:rsidRDefault="00C1061F"/>
    <w:p w14:paraId="60CFD184" w14:textId="77777777" w:rsidR="00C1061F" w:rsidRDefault="00000000">
      <w:r>
        <w:t>---</w:t>
      </w:r>
    </w:p>
    <w:p w14:paraId="1FA59D2E" w14:textId="77777777" w:rsidR="00C1061F" w:rsidRDefault="00C1061F"/>
    <w:p w14:paraId="2F8BBA97" w14:textId="77777777" w:rsidR="00C1061F" w:rsidRDefault="00000000">
      <w:r>
        <w:t>Part 2: Tech Stack</w:t>
      </w:r>
    </w:p>
    <w:p w14:paraId="1E81F445" w14:textId="77777777" w:rsidR="00C1061F" w:rsidRDefault="00C1061F"/>
    <w:p w14:paraId="7A84C47E" w14:textId="77777777" w:rsidR="00C1061F" w:rsidRDefault="00000000">
      <w:r>
        <w:t>Frontend:</w:t>
      </w:r>
    </w:p>
    <w:p w14:paraId="52731646" w14:textId="77777777" w:rsidR="00C1061F" w:rsidRDefault="00000000">
      <w:r>
        <w:t>- React.js for the core interface</w:t>
      </w:r>
    </w:p>
    <w:p w14:paraId="242A690D" w14:textId="77777777" w:rsidR="00C1061F" w:rsidRDefault="00000000">
      <w:r>
        <w:t>- Material UI for consistent, modern styling</w:t>
      </w:r>
    </w:p>
    <w:p w14:paraId="0A0CE79A" w14:textId="77777777" w:rsidR="00C1061F" w:rsidRDefault="00000000">
      <w:r>
        <w:t>- React Hook Form for handling input</w:t>
      </w:r>
    </w:p>
    <w:p w14:paraId="2C1DA430" w14:textId="77777777" w:rsidR="00C1061F" w:rsidRDefault="00000000">
      <w:r>
        <w:t>- Zustand only if global shared state becomes complex</w:t>
      </w:r>
    </w:p>
    <w:p w14:paraId="0830837B" w14:textId="77777777" w:rsidR="00C1061F" w:rsidRDefault="00C1061F"/>
    <w:p w14:paraId="4830C872" w14:textId="77777777" w:rsidR="00C1061F" w:rsidRDefault="00000000">
      <w:r>
        <w:t>Backend:</w:t>
      </w:r>
    </w:p>
    <w:p w14:paraId="12869130" w14:textId="77777777" w:rsidR="00C1061F" w:rsidRDefault="00000000">
      <w:r>
        <w:t>- FastAPI with Python for fast, clean backend work</w:t>
      </w:r>
    </w:p>
    <w:p w14:paraId="4F7C94C3" w14:textId="77777777" w:rsidR="00C1061F" w:rsidRDefault="00000000">
      <w:r>
        <w:t>- PostgreSQL hosted on Neon</w:t>
      </w:r>
    </w:p>
    <w:p w14:paraId="7963CAC3" w14:textId="77777777" w:rsidR="00C1061F" w:rsidRDefault="00000000">
      <w:r>
        <w:t>- Firebase Auth for free and easy user authentication</w:t>
      </w:r>
    </w:p>
    <w:p w14:paraId="04669773" w14:textId="77777777" w:rsidR="00C1061F" w:rsidRDefault="00000000">
      <w:r>
        <w:t>- Firebase Realtime DB to power chat features</w:t>
      </w:r>
    </w:p>
    <w:p w14:paraId="6ECCCCF3" w14:textId="77777777" w:rsidR="00C1061F" w:rsidRDefault="00000000">
      <w:r>
        <w:t>- Nodemailer (Gmail or SendGrid) to send out emails</w:t>
      </w:r>
    </w:p>
    <w:p w14:paraId="41DF6CA1" w14:textId="77777777" w:rsidR="00C1061F" w:rsidRDefault="00C1061F"/>
    <w:p w14:paraId="33573B20" w14:textId="77777777" w:rsidR="00C1061F" w:rsidRDefault="00000000">
      <w:r>
        <w:t>Hosting:</w:t>
      </w:r>
    </w:p>
    <w:p w14:paraId="3483FDE9" w14:textId="77777777" w:rsidR="00C1061F" w:rsidRDefault="00000000">
      <w:r>
        <w:t>- Vercel for frontend deployment</w:t>
      </w:r>
    </w:p>
    <w:p w14:paraId="46B0B1D4" w14:textId="77777777" w:rsidR="00C1061F" w:rsidRDefault="00000000">
      <w:r>
        <w:t>- Render for backend hosting</w:t>
      </w:r>
    </w:p>
    <w:p w14:paraId="03A2F839" w14:textId="77777777" w:rsidR="00C1061F" w:rsidRDefault="00000000">
      <w:r>
        <w:t>- GitHub Actions for auto-deploy</w:t>
      </w:r>
    </w:p>
    <w:p w14:paraId="1E194CE5" w14:textId="77777777" w:rsidR="00C1061F" w:rsidRDefault="00000000">
      <w:r>
        <w:t>- Neon for PostgreSQL (serverless)</w:t>
      </w:r>
    </w:p>
    <w:p w14:paraId="4BA7AAC8" w14:textId="77777777" w:rsidR="00C1061F" w:rsidRDefault="00C1061F"/>
    <w:p w14:paraId="7A4FA055" w14:textId="77777777" w:rsidR="00C1061F" w:rsidRDefault="00000000">
      <w:r>
        <w:t>---</w:t>
      </w:r>
    </w:p>
    <w:p w14:paraId="5BC6C960" w14:textId="77777777" w:rsidR="00C1061F" w:rsidRDefault="00C1061F"/>
    <w:p w14:paraId="74284250" w14:textId="77777777" w:rsidR="00C1061F" w:rsidRDefault="00000000">
      <w:r>
        <w:t>Part 3: Architecture &amp; Workflow</w:t>
      </w:r>
    </w:p>
    <w:p w14:paraId="4784DA1E" w14:textId="77777777" w:rsidR="00C1061F" w:rsidRDefault="00C1061F"/>
    <w:p w14:paraId="4EB08FD5" w14:textId="77777777" w:rsidR="00C1061F" w:rsidRDefault="00000000">
      <w:r>
        <w:t>User Flow:</w:t>
      </w:r>
    </w:p>
    <w:p w14:paraId="668ABD89" w14:textId="77777777" w:rsidR="00C1061F" w:rsidRDefault="00000000">
      <w:r>
        <w:t>1. User signs up and logs in.</w:t>
      </w:r>
    </w:p>
    <w:p w14:paraId="739624D5" w14:textId="77777777" w:rsidR="00C1061F" w:rsidRDefault="00000000">
      <w:r>
        <w:lastRenderedPageBreak/>
        <w:t>2. They submit a request form.</w:t>
      </w:r>
    </w:p>
    <w:p w14:paraId="620FE714" w14:textId="77777777" w:rsidR="00C1061F" w:rsidRDefault="00000000">
      <w:r>
        <w:t>3. Creators browse these requests and accept ones they like.</w:t>
      </w:r>
    </w:p>
    <w:p w14:paraId="1720D318" w14:textId="77777777" w:rsidR="00C1061F" w:rsidRDefault="00000000">
      <w:r>
        <w:t>4. The matched creator and user chat via in-app messaging.</w:t>
      </w:r>
    </w:p>
    <w:p w14:paraId="614EF79D" w14:textId="77777777" w:rsidR="00C1061F" w:rsidRDefault="00000000">
      <w:r>
        <w:t>5. The creator finishes building the server and marks it complete.</w:t>
      </w:r>
    </w:p>
    <w:p w14:paraId="2D7E2F35" w14:textId="77777777" w:rsidR="00C1061F" w:rsidRDefault="00000000">
      <w:r>
        <w:t>6. The user gets notified and can rate the creator.</w:t>
      </w:r>
    </w:p>
    <w:p w14:paraId="5CE5D0AE" w14:textId="77777777" w:rsidR="00C1061F" w:rsidRDefault="00C1061F"/>
    <w:p w14:paraId="77838789" w14:textId="77777777" w:rsidR="00C1061F" w:rsidRDefault="00000000">
      <w:r>
        <w:t>Request Logic:</w:t>
      </w:r>
    </w:p>
    <w:p w14:paraId="0BF39B4B" w14:textId="77777777" w:rsidR="00C1061F" w:rsidRDefault="00000000">
      <w:r>
        <w:t>- Forms suggest channels and roles based on industry.</w:t>
      </w:r>
    </w:p>
    <w:p w14:paraId="1B993DED" w14:textId="77777777" w:rsidR="00C1061F" w:rsidRDefault="00000000">
      <w:r>
        <w:t>- Creators finalize the setup.</w:t>
      </w:r>
    </w:p>
    <w:p w14:paraId="60E970FB" w14:textId="77777777" w:rsidR="00C1061F" w:rsidRDefault="00C1061F"/>
    <w:p w14:paraId="76A03CC0" w14:textId="77777777" w:rsidR="00C1061F" w:rsidRDefault="00000000">
      <w:r>
        <w:t>---</w:t>
      </w:r>
    </w:p>
    <w:p w14:paraId="7C477D58" w14:textId="77777777" w:rsidR="00C1061F" w:rsidRDefault="00C1061F"/>
    <w:p w14:paraId="5DA092E0" w14:textId="77777777" w:rsidR="00C1061F" w:rsidRDefault="00000000">
      <w:r>
        <w:t>Part 4: Implementation</w:t>
      </w:r>
    </w:p>
    <w:p w14:paraId="742F8997" w14:textId="77777777" w:rsidR="00C1061F" w:rsidRDefault="00C1061F"/>
    <w:p w14:paraId="5EBE6D79" w14:textId="77777777" w:rsidR="00C1061F" w:rsidRDefault="00000000">
      <w:r>
        <w:t>Creator Verification:</w:t>
      </w:r>
    </w:p>
    <w:p w14:paraId="4A7AB278" w14:textId="77777777" w:rsidR="00C1061F" w:rsidRDefault="00000000">
      <w:r>
        <w:t>- Creators apply with their experience or portfolio.</w:t>
      </w:r>
    </w:p>
    <w:p w14:paraId="601D7491" w14:textId="77777777" w:rsidR="00C1061F" w:rsidRDefault="00000000">
      <w:r>
        <w:t>- Admins review and approve or deny.</w:t>
      </w:r>
    </w:p>
    <w:p w14:paraId="650DC9BF" w14:textId="77777777" w:rsidR="00C1061F" w:rsidRDefault="00000000">
      <w:r>
        <w:t>- Verified badges are shown on trusted profiles.</w:t>
      </w:r>
    </w:p>
    <w:p w14:paraId="5D0193E1" w14:textId="77777777" w:rsidR="00C1061F" w:rsidRDefault="00C1061F"/>
    <w:p w14:paraId="2093035F" w14:textId="77777777" w:rsidR="00C1061F" w:rsidRDefault="00000000">
      <w:r>
        <w:t>Chat System:</w:t>
      </w:r>
    </w:p>
    <w:p w14:paraId="42F504D1" w14:textId="77777777" w:rsidR="00C1061F" w:rsidRDefault="00000000">
      <w:r>
        <w:t>- Built with Firebase Realtime DB</w:t>
      </w:r>
    </w:p>
    <w:p w14:paraId="4CC68D55" w14:textId="77777777" w:rsidR="00C1061F" w:rsidRDefault="00000000">
      <w:r>
        <w:t>- Chat only starts once a creator accepts a request</w:t>
      </w:r>
    </w:p>
    <w:p w14:paraId="7828D3B0" w14:textId="77777777" w:rsidR="00C1061F" w:rsidRDefault="00000000">
      <w:r>
        <w:t>- Messages show name, time, and live updates</w:t>
      </w:r>
    </w:p>
    <w:p w14:paraId="514DF0A9" w14:textId="77777777" w:rsidR="00C1061F" w:rsidRDefault="00C1061F"/>
    <w:p w14:paraId="361668A0" w14:textId="77777777" w:rsidR="00C1061F" w:rsidRDefault="00000000">
      <w:r>
        <w:t>Request Statuses:</w:t>
      </w:r>
    </w:p>
    <w:p w14:paraId="14B884D0" w14:textId="77777777" w:rsidR="00C1061F" w:rsidRDefault="00000000">
      <w:r>
        <w:t>- Pending</w:t>
      </w:r>
    </w:p>
    <w:p w14:paraId="05CBEC5E" w14:textId="77777777" w:rsidR="00C1061F" w:rsidRDefault="00000000">
      <w:r>
        <w:lastRenderedPageBreak/>
        <w:t>- Accepted</w:t>
      </w:r>
    </w:p>
    <w:p w14:paraId="7B378C97" w14:textId="77777777" w:rsidR="00C1061F" w:rsidRDefault="00000000">
      <w:r>
        <w:t>- In Progress</w:t>
      </w:r>
    </w:p>
    <w:p w14:paraId="1D1970C6" w14:textId="77777777" w:rsidR="00C1061F" w:rsidRDefault="00000000">
      <w:r>
        <w:t>- Completed</w:t>
      </w:r>
    </w:p>
    <w:p w14:paraId="74080F67" w14:textId="77777777" w:rsidR="00C1061F" w:rsidRDefault="00000000">
      <w:r>
        <w:t>- Cancelled</w:t>
      </w:r>
    </w:p>
    <w:p w14:paraId="7443DA73" w14:textId="77777777" w:rsidR="00C1061F" w:rsidRDefault="00C1061F"/>
    <w:p w14:paraId="6A206DAD" w14:textId="77777777" w:rsidR="00C1061F" w:rsidRDefault="00000000">
      <w:r>
        <w:t>Backend API:</w:t>
      </w:r>
    </w:p>
    <w:p w14:paraId="791C8872" w14:textId="77777777" w:rsidR="00C1061F" w:rsidRDefault="00000000">
      <w:r>
        <w:t>- Create, update, and fetch requests</w:t>
      </w:r>
    </w:p>
    <w:p w14:paraId="56AB6E41" w14:textId="77777777" w:rsidR="00C1061F" w:rsidRDefault="00000000">
      <w:r>
        <w:t>- Messaging endpoints tied to request IDs</w:t>
      </w:r>
    </w:p>
    <w:p w14:paraId="09B1A2BC" w14:textId="77777777" w:rsidR="00C1061F" w:rsidRDefault="00000000">
      <w:r>
        <w:t>- Creator applications and admin approvals</w:t>
      </w:r>
    </w:p>
    <w:p w14:paraId="7EBCC815" w14:textId="77777777" w:rsidR="00C1061F" w:rsidRDefault="00C1061F"/>
    <w:p w14:paraId="2B54B9E7" w14:textId="77777777" w:rsidR="00C1061F" w:rsidRDefault="00000000">
      <w:r>
        <w:t>Database Tables:</w:t>
      </w:r>
    </w:p>
    <w:p w14:paraId="6C6C9886" w14:textId="77777777" w:rsidR="00C1061F" w:rsidRDefault="00000000">
      <w:r>
        <w:t>- Users, Requests, Messages, Creator Applications</w:t>
      </w:r>
    </w:p>
    <w:p w14:paraId="1D244312" w14:textId="77777777" w:rsidR="00C1061F" w:rsidRDefault="00C1061F"/>
    <w:p w14:paraId="132DBCB8" w14:textId="77777777" w:rsidR="00C1061F" w:rsidRDefault="00000000">
      <w:r>
        <w:t>Notifications:</w:t>
      </w:r>
    </w:p>
    <w:p w14:paraId="5CAD94A4" w14:textId="77777777" w:rsidR="00C1061F" w:rsidRDefault="00000000">
      <w:r>
        <w:t>- Email alerts for important events like approval or completion</w:t>
      </w:r>
    </w:p>
    <w:p w14:paraId="0A2C4175" w14:textId="77777777" w:rsidR="00C1061F" w:rsidRDefault="00C1061F"/>
    <w:p w14:paraId="5ED7CBDE" w14:textId="77777777" w:rsidR="00C1061F" w:rsidRDefault="00000000">
      <w:r>
        <w:t>---</w:t>
      </w:r>
    </w:p>
    <w:p w14:paraId="17B4DD7E" w14:textId="77777777" w:rsidR="00C1061F" w:rsidRDefault="00C1061F"/>
    <w:p w14:paraId="10A1D616" w14:textId="77777777" w:rsidR="00C1061F" w:rsidRDefault="00000000">
      <w:r>
        <w:t>Part 5: Deployment &amp; Collaboration</w:t>
      </w:r>
    </w:p>
    <w:p w14:paraId="2B9EBD05" w14:textId="77777777" w:rsidR="00C1061F" w:rsidRDefault="00C1061F"/>
    <w:p w14:paraId="03C6370C" w14:textId="77777777" w:rsidR="00C1061F" w:rsidRDefault="00000000">
      <w:r>
        <w:t>Deployment:</w:t>
      </w:r>
    </w:p>
    <w:p w14:paraId="663A6CBF" w14:textId="77777777" w:rsidR="00C1061F" w:rsidRDefault="00000000">
      <w:r>
        <w:t>- Vercel auto-deploys frontend from GitHub</w:t>
      </w:r>
    </w:p>
    <w:p w14:paraId="6A6ACDBA" w14:textId="77777777" w:rsidR="00C1061F" w:rsidRDefault="00000000">
      <w:r>
        <w:t>- Render hosts FastAPI backend</w:t>
      </w:r>
    </w:p>
    <w:p w14:paraId="1E633974" w14:textId="77777777" w:rsidR="00C1061F" w:rsidRDefault="00000000">
      <w:r>
        <w:t>- Neon hosts the database</w:t>
      </w:r>
    </w:p>
    <w:p w14:paraId="5F9FEBA8" w14:textId="77777777" w:rsidR="00C1061F" w:rsidRDefault="00C1061F"/>
    <w:p w14:paraId="1520880A" w14:textId="77777777" w:rsidR="00C1061F" w:rsidRDefault="00000000">
      <w:r>
        <w:t>Firebase Rules:</w:t>
      </w:r>
    </w:p>
    <w:p w14:paraId="1C0FB2B7" w14:textId="77777777" w:rsidR="00C1061F" w:rsidRDefault="00000000">
      <w:r>
        <w:lastRenderedPageBreak/>
        <w:t>- Set up read/write access only for users in a chat</w:t>
      </w:r>
    </w:p>
    <w:p w14:paraId="2147CA1C" w14:textId="77777777" w:rsidR="00C1061F" w:rsidRDefault="00000000">
      <w:r>
        <w:t>- Use Firebase's built-in rule simulator to test</w:t>
      </w:r>
    </w:p>
    <w:p w14:paraId="5A214D6A" w14:textId="77777777" w:rsidR="00C1061F" w:rsidRDefault="00C1061F"/>
    <w:p w14:paraId="4AA3D305" w14:textId="77777777" w:rsidR="00C1061F" w:rsidRDefault="00000000">
      <w:r>
        <w:t>Collaboration:</w:t>
      </w:r>
    </w:p>
    <w:p w14:paraId="09E335CB" w14:textId="77777777" w:rsidR="00C1061F" w:rsidRDefault="00000000">
      <w:r>
        <w:t>- Use GitHub branches per feature</w:t>
      </w:r>
    </w:p>
    <w:p w14:paraId="6C937174" w14:textId="77777777" w:rsidR="00C1061F" w:rsidRDefault="00000000">
      <w:r>
        <w:t>- Pull requests for clean code reviews</w:t>
      </w:r>
    </w:p>
    <w:p w14:paraId="6F745EA2" w14:textId="77777777" w:rsidR="00C1061F" w:rsidRDefault="00000000">
      <w:r>
        <w:t>- GitHub Actions for linting and testing</w:t>
      </w:r>
    </w:p>
    <w:p w14:paraId="5E5F517B" w14:textId="77777777" w:rsidR="00C1061F" w:rsidRDefault="00C1061F"/>
    <w:p w14:paraId="09C5B36E" w14:textId="77777777" w:rsidR="00C1061F" w:rsidRDefault="00000000">
      <w:r>
        <w:t>Extras:</w:t>
      </w:r>
    </w:p>
    <w:p w14:paraId="00812AFA" w14:textId="77777777" w:rsidR="00C1061F" w:rsidRDefault="00000000">
      <w:r>
        <w:t>- User ratings for creators</w:t>
      </w:r>
    </w:p>
    <w:p w14:paraId="765A6C25" w14:textId="77777777" w:rsidR="00C1061F" w:rsidRDefault="00000000">
      <w:r>
        <w:t>- Option to tip or subscribe for premium services</w:t>
      </w:r>
    </w:p>
    <w:p w14:paraId="05F3B18B" w14:textId="77777777" w:rsidR="00C1061F" w:rsidRDefault="00C1061F"/>
    <w:p w14:paraId="70EEE84D" w14:textId="77777777" w:rsidR="00C1061F" w:rsidRDefault="00000000">
      <w:r>
        <w:t>---</w:t>
      </w:r>
    </w:p>
    <w:p w14:paraId="1852C4C4" w14:textId="77777777" w:rsidR="00C1061F" w:rsidRDefault="00C1061F"/>
    <w:p w14:paraId="3A53512B" w14:textId="77777777" w:rsidR="00C1061F" w:rsidRDefault="00000000">
      <w:r>
        <w:t>Part 6: Design &amp; UX</w:t>
      </w:r>
    </w:p>
    <w:p w14:paraId="295DC0C7" w14:textId="77777777" w:rsidR="00C1061F" w:rsidRDefault="00C1061F"/>
    <w:p w14:paraId="0CB96A30" w14:textId="77777777" w:rsidR="00C1061F" w:rsidRDefault="00000000">
      <w:r>
        <w:t>UI Components:</w:t>
      </w:r>
    </w:p>
    <w:p w14:paraId="402B6963" w14:textId="77777777" w:rsidR="00C1061F" w:rsidRDefault="00000000">
      <w:r>
        <w:t>- Reusable forms and buttons</w:t>
      </w:r>
    </w:p>
    <w:p w14:paraId="5C76CC69" w14:textId="77777777" w:rsidR="00C1061F" w:rsidRDefault="00000000">
      <w:r>
        <w:t>- Request cards</w:t>
      </w:r>
    </w:p>
    <w:p w14:paraId="548CC2FE" w14:textId="77777777" w:rsidR="00C1061F" w:rsidRDefault="00000000">
      <w:r>
        <w:t>- Creator profile tiles</w:t>
      </w:r>
    </w:p>
    <w:p w14:paraId="372164DD" w14:textId="77777777" w:rsidR="00C1061F" w:rsidRDefault="00000000">
      <w:r>
        <w:t>- Chat interface with typing indicators</w:t>
      </w:r>
    </w:p>
    <w:p w14:paraId="17273CEB" w14:textId="77777777" w:rsidR="00C1061F" w:rsidRDefault="00000000">
      <w:r>
        <w:t>- Status labels and page feedback</w:t>
      </w:r>
    </w:p>
    <w:p w14:paraId="5758B38D" w14:textId="77777777" w:rsidR="00C1061F" w:rsidRDefault="00C1061F"/>
    <w:p w14:paraId="00ECFA33" w14:textId="77777777" w:rsidR="00C1061F" w:rsidRDefault="00000000">
      <w:r>
        <w:t>Accessibility:</w:t>
      </w:r>
    </w:p>
    <w:p w14:paraId="1E471F11" w14:textId="77777777" w:rsidR="00C1061F" w:rsidRDefault="00000000">
      <w:r>
        <w:t>- Clear color contrast and keyboard nav</w:t>
      </w:r>
    </w:p>
    <w:p w14:paraId="297F8CEB" w14:textId="77777777" w:rsidR="00C1061F" w:rsidRDefault="00000000">
      <w:r>
        <w:t>- Helpful error messages and labels</w:t>
      </w:r>
    </w:p>
    <w:p w14:paraId="1D4DEC20" w14:textId="77777777" w:rsidR="00C1061F" w:rsidRDefault="00C1061F"/>
    <w:p w14:paraId="5168542A" w14:textId="77777777" w:rsidR="00C1061F" w:rsidRDefault="00000000">
      <w:r>
        <w:t>Performance:</w:t>
      </w:r>
    </w:p>
    <w:p w14:paraId="2A71AADC" w14:textId="77777777" w:rsidR="00C1061F" w:rsidRDefault="00000000">
      <w:r>
        <w:t>- Lazy-load heavy components</w:t>
      </w:r>
    </w:p>
    <w:p w14:paraId="65B482C0" w14:textId="77777777" w:rsidR="00C1061F" w:rsidRDefault="00000000">
      <w:r>
        <w:t>- Cache data smartly</w:t>
      </w:r>
    </w:p>
    <w:p w14:paraId="5908EEDE" w14:textId="77777777" w:rsidR="00C1061F" w:rsidRDefault="00000000">
      <w:r>
        <w:t>- Use chat listeners efficiently</w:t>
      </w:r>
    </w:p>
    <w:p w14:paraId="46C0A2CC" w14:textId="77777777" w:rsidR="00C1061F" w:rsidRDefault="00C1061F"/>
    <w:p w14:paraId="67325861" w14:textId="0C1E6447" w:rsidR="00C1061F" w:rsidRDefault="00832763">
      <w:r>
        <w:t>Analytics (</w:t>
      </w:r>
      <w:r w:rsidR="006C6C57">
        <w:t>Mostly Extra</w:t>
      </w:r>
      <w:r w:rsidR="00211B4F">
        <w:t xml:space="preserve"> work</w:t>
      </w:r>
      <w:r w:rsidR="006C6C57">
        <w:t>)</w:t>
      </w:r>
      <w:r w:rsidR="00000000">
        <w:t>:</w:t>
      </w:r>
    </w:p>
    <w:p w14:paraId="11756D23" w14:textId="77777777" w:rsidR="00C1061F" w:rsidRDefault="00000000">
      <w:r>
        <w:t>- Track user behavior with Plausible or PostHog</w:t>
      </w:r>
    </w:p>
    <w:p w14:paraId="60E8A0C5" w14:textId="77777777" w:rsidR="00C1061F" w:rsidRDefault="00000000">
      <w:r>
        <w:t>- See what industries or features are most used</w:t>
      </w:r>
    </w:p>
    <w:p w14:paraId="576C833A" w14:textId="77777777" w:rsidR="00C1061F" w:rsidRDefault="00C1061F"/>
    <w:p w14:paraId="78F323DB" w14:textId="77777777" w:rsidR="00C1061F" w:rsidRDefault="00000000">
      <w:r>
        <w:t>Onboarding:</w:t>
      </w:r>
    </w:p>
    <w:p w14:paraId="22B375F5" w14:textId="77777777" w:rsidR="00C1061F" w:rsidRDefault="00000000">
      <w:r>
        <w:t>- Clean landing page</w:t>
      </w:r>
    </w:p>
    <w:p w14:paraId="59C0F2F9" w14:textId="77777777" w:rsidR="00C1061F" w:rsidRDefault="00000000">
      <w:r>
        <w:t>- Guided tooltips for first-time users</w:t>
      </w:r>
    </w:p>
    <w:p w14:paraId="5A36126C" w14:textId="77777777" w:rsidR="00C1061F" w:rsidRDefault="00000000">
      <w:r>
        <w:t>- FAQ and visual walk-through</w:t>
      </w:r>
    </w:p>
    <w:p w14:paraId="676D9C83" w14:textId="77777777" w:rsidR="00C1061F" w:rsidRDefault="00C1061F"/>
    <w:p w14:paraId="731A4147" w14:textId="77777777" w:rsidR="00C1061F" w:rsidRDefault="00000000">
      <w:r>
        <w:t>---</w:t>
      </w:r>
    </w:p>
    <w:p w14:paraId="51472C04" w14:textId="77777777" w:rsidR="00C1061F" w:rsidRDefault="00C1061F"/>
    <w:p w14:paraId="32706C99" w14:textId="73247FF6" w:rsidR="00C1061F" w:rsidRDefault="00B031E3">
      <w:r>
        <w:t>G</w:t>
      </w:r>
      <w:r w:rsidR="007E7324">
        <w:t>AMBARE! GAMBARE!!!</w:t>
      </w:r>
    </w:p>
    <w:sectPr w:rsidR="00C106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0500728">
    <w:abstractNumId w:val="8"/>
  </w:num>
  <w:num w:numId="2" w16cid:durableId="1890916156">
    <w:abstractNumId w:val="6"/>
  </w:num>
  <w:num w:numId="3" w16cid:durableId="435253870">
    <w:abstractNumId w:val="5"/>
  </w:num>
  <w:num w:numId="4" w16cid:durableId="1694842141">
    <w:abstractNumId w:val="4"/>
  </w:num>
  <w:num w:numId="5" w16cid:durableId="351611632">
    <w:abstractNumId w:val="7"/>
  </w:num>
  <w:num w:numId="6" w16cid:durableId="35156836">
    <w:abstractNumId w:val="3"/>
  </w:num>
  <w:num w:numId="7" w16cid:durableId="1818455384">
    <w:abstractNumId w:val="2"/>
  </w:num>
  <w:num w:numId="8" w16cid:durableId="1579630064">
    <w:abstractNumId w:val="1"/>
  </w:num>
  <w:num w:numId="9" w16cid:durableId="143937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753B"/>
    <w:rsid w:val="00211B4F"/>
    <w:rsid w:val="0029639D"/>
    <w:rsid w:val="00326F90"/>
    <w:rsid w:val="004A3D1A"/>
    <w:rsid w:val="00594AF1"/>
    <w:rsid w:val="006C6C57"/>
    <w:rsid w:val="007E7324"/>
    <w:rsid w:val="00832763"/>
    <w:rsid w:val="00AA1D8D"/>
    <w:rsid w:val="00B031E3"/>
    <w:rsid w:val="00B47730"/>
    <w:rsid w:val="00C1061F"/>
    <w:rsid w:val="00CB0664"/>
    <w:rsid w:val="00DE28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280EA5"/>
  <w14:defaultImageDpi w14:val="300"/>
  <w15:docId w15:val="{B0EA7216-037F-4F3E-9A4B-EAB769FC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Jerry O</cp:lastModifiedBy>
  <cp:revision>5</cp:revision>
  <dcterms:created xsi:type="dcterms:W3CDTF">2025-04-14T23:13:00Z</dcterms:created>
  <dcterms:modified xsi:type="dcterms:W3CDTF">2025-04-14T23:15:00Z</dcterms:modified>
  <cp:category/>
</cp:coreProperties>
</file>